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on Item Recommendation System Using KMeans Clustering</w:t>
      </w:r>
    </w:p>
    <w:p>
      <w:pPr>
        <w:pStyle w:val="Heading2"/>
      </w:pPr>
      <w:r>
        <w:t>1. Introduction</w:t>
      </w:r>
    </w:p>
    <w:p>
      <w:r>
        <w:t>This report outlines the development of an item recommendation system utilizing KMeans clustering. The system is designed to provide item suggestions based on user-defined parameters related to time (daypart, daytype, and season). By clustering similar items, the model enhances user experience through personalized recommendations.</w:t>
      </w:r>
    </w:p>
    <w:p>
      <w:pPr>
        <w:pStyle w:val="Heading2"/>
      </w:pPr>
      <w:r>
        <w:t>2. Data Loading and Preprocessing</w:t>
      </w:r>
    </w:p>
    <w:p>
      <w:pPr>
        <w:pStyle w:val="Heading3"/>
      </w:pPr>
      <w:r>
        <w:t>2.1 Loading Data</w:t>
      </w:r>
    </w:p>
    <w:p>
      <w:r>
        <w:t>data = pd.read_csv('app/dataset.csv')</w:t>
      </w:r>
    </w:p>
    <w:p>
      <w:r>
        <w:t>The dataset contains information on items along with their attributes, such as daypart, daytype, and season.</w:t>
      </w:r>
    </w:p>
    <w:p>
      <w:pPr>
        <w:pStyle w:val="Heading3"/>
      </w:pPr>
      <w:r>
        <w:t>2.2 Mapping Categorical Variables</w:t>
      </w:r>
    </w:p>
    <w:p>
      <w:r>
        <w:t>The categorical variables are converted to numerical codes using predefined mappings:</w:t>
      </w:r>
    </w:p>
    <w:p>
      <w:r>
        <w:t>- Daypart Mapping:</w:t>
        <w:br/>
        <w:t xml:space="preserve">  - Night: 3</w:t>
        <w:br/>
        <w:t xml:space="preserve">  - Morning: 2</w:t>
        <w:br/>
        <w:t xml:space="preserve">  - Afternoon: 1</w:t>
        <w:br/>
        <w:t xml:space="preserve">  - Evening: 0</w:t>
        <w:br/>
        <w:t>- DayType Mapping:</w:t>
        <w:br/>
        <w:t xml:space="preserve">  - Weekend: 0</w:t>
        <w:br/>
        <w:t xml:space="preserve">  - Weekday: 1</w:t>
        <w:br/>
        <w:t>- Season Mapping:</w:t>
        <w:br/>
        <w:t xml:space="preserve">  - Spring: 0</w:t>
        <w:br/>
        <w:t xml:space="preserve">  - Summer: 1</w:t>
        <w:br/>
        <w:t xml:space="preserve">  - Autumn: 2</w:t>
        <w:br/>
        <w:t xml:space="preserve">  - Winter: 3</w:t>
      </w:r>
    </w:p>
    <w:p>
      <w:pPr>
        <w:pStyle w:val="Heading3"/>
      </w:pPr>
      <w:r>
        <w:t>2.3 Handling Missing Values</w:t>
      </w:r>
    </w:p>
    <w:p>
      <w:r>
        <w:t>Missing values in the categorical columns are filled with the mode (most frequently occurring value):</w:t>
      </w:r>
    </w:p>
    <w:p>
      <w:r>
        <w:t>data['Daypart'] = data['Daypart'].fillna(data['Daypart'].mode()[0])</w:t>
        <w:br/>
        <w:t>data['DayType'] = data['DayType'].fillna(data['DayType'].mode()[0])</w:t>
        <w:br/>
        <w:t>data['Season'] = data['Season'].fillna(data['Season'].mode()[0])</w:t>
      </w:r>
    </w:p>
    <w:p>
      <w:pPr>
        <w:pStyle w:val="Heading3"/>
      </w:pPr>
      <w:r>
        <w:t>2.4 Feature Selection</w:t>
      </w:r>
    </w:p>
    <w:p>
      <w:r>
        <w:t>The features for clustering are selected from the dataset:</w:t>
      </w:r>
    </w:p>
    <w:p>
      <w:r>
        <w:t>X = data[['Daypart', 'DayType', 'Season']]</w:t>
        <w:br/>
        <w:t>y = data['Items']</w:t>
      </w:r>
    </w:p>
    <w:p>
      <w:pPr>
        <w:pStyle w:val="Heading3"/>
      </w:pPr>
      <w:r>
        <w:t>2.5 Encoding Target Variable</w:t>
      </w:r>
    </w:p>
    <w:p>
      <w:r>
        <w:t>The Items variable is encoded using Label Encoding:</w:t>
      </w:r>
    </w:p>
    <w:p>
      <w:r>
        <w:t>label_encoder = LabelEncoder()</w:t>
        <w:br/>
        <w:t>y_encoded = label_encoder.fit_transform(y)</w:t>
      </w:r>
    </w:p>
    <w:p>
      <w:pPr>
        <w:pStyle w:val="Heading3"/>
      </w:pPr>
      <w:r>
        <w:t>2.6 Oversampling to Handle Class Imbalance</w:t>
      </w:r>
    </w:p>
    <w:p>
      <w:r>
        <w:t>The data is resampled using Random Over Sampling to address potential class imbalances:</w:t>
      </w:r>
    </w:p>
    <w:p>
      <w:r>
        <w:t>ros = RandomOverSampler(random_state=42)</w:t>
        <w:br/>
        <w:t>X_resampled, y_resampled = ros.fit_resample(X, y_encoded)</w:t>
      </w:r>
    </w:p>
    <w:p>
      <w:pPr>
        <w:pStyle w:val="Heading3"/>
      </w:pPr>
      <w:r>
        <w:t>2.7 Feature Scaling</w:t>
      </w:r>
    </w:p>
    <w:p>
      <w:r>
        <w:t>Features are standardized using StandardScaler:</w:t>
      </w:r>
    </w:p>
    <w:p>
      <w:r>
        <w:t>scaler = StandardScaler()</w:t>
        <w:br/>
        <w:t>X_scaled = scaler.fit_transform(X_resampled)</w:t>
      </w:r>
    </w:p>
    <w:p>
      <w:pPr>
        <w:pStyle w:val="Heading2"/>
      </w:pPr>
      <w:r>
        <w:t>3. Clustering with KMeans</w:t>
      </w:r>
    </w:p>
    <w:p>
      <w:pPr>
        <w:pStyle w:val="Heading3"/>
      </w:pPr>
      <w:r>
        <w:t>3.1 Fitting the KMeans Model</w:t>
      </w:r>
    </w:p>
    <w:p>
      <w:r>
        <w:t>kmeans = KMeans(n_clusters=5, random_state=42)</w:t>
        <w:br/>
        <w:t>kmeans.fit(X_scaled)</w:t>
      </w:r>
    </w:p>
    <w:p>
      <w:pPr>
        <w:pStyle w:val="Heading3"/>
      </w:pPr>
      <w:r>
        <w:t>3.2 Assigning Clusters</w:t>
      </w:r>
    </w:p>
    <w:p>
      <w:r>
        <w:t>Clusters are assigned to the original data:</w:t>
        <w:br/>
        <w:t>data['Cluster'] = kmeans.predict(scaler.transform(X))</w:t>
      </w:r>
    </w:p>
    <w:p>
      <w:pPr>
        <w:pStyle w:val="Heading3"/>
      </w:pPr>
      <w:r>
        <w:t>3.3 Model Evaluation (Optional)</w:t>
      </w:r>
    </w:p>
    <w:p>
      <w:r>
        <w:t>The silhouette score can be calculated to evaluate the quality of the clusters:</w:t>
        <w:br/>
        <w:t>silhouette_avg = silhouette_score(X_scaled, kmeans.labels_)</w:t>
        <w:br/>
        <w:t>print(f'Silhouette Score: {silhouette_avg}')</w:t>
      </w:r>
    </w:p>
    <w:p>
      <w:pPr>
        <w:pStyle w:val="Heading2"/>
      </w:pPr>
      <w:r>
        <w:t>4. Model Persistence</w:t>
      </w:r>
    </w:p>
    <w:p>
      <w:r>
        <w:t>The KMeans model and scaler are saved using the pickle library for future reuse:</w:t>
      </w:r>
    </w:p>
    <w:p>
      <w:r>
        <w:t>with open('kmeans_model.pk1', 'wb') as model_file:</w:t>
        <w:br/>
        <w:t xml:space="preserve">    pickle.dump(kmeans, model_file)</w:t>
        <w:br/>
        <w:t>with open('scaler.pk1', 'wb') as scaler_file:</w:t>
        <w:br/>
        <w:t xml:space="preserve">    pickle.dump(scaler, scaler_file)</w:t>
      </w:r>
    </w:p>
    <w:p>
      <w:pPr>
        <w:pStyle w:val="Heading2"/>
      </w:pPr>
      <w:r>
        <w:t>5. Reusing the Model</w:t>
      </w:r>
    </w:p>
    <w:p>
      <w:r>
        <w:t>The saved model and scaler can be loaded for making predictions:</w:t>
      </w:r>
    </w:p>
    <w:p>
      <w:r>
        <w:t>with open('kmeans_model.pk1', 'rb') as model_file:</w:t>
        <w:br/>
        <w:t xml:space="preserve">    kmeans_loaded = pickle.load(model_file)</w:t>
        <w:br/>
        <w:t>with open('scaler.pk1', 'rb') as scaler_file:</w:t>
        <w:br/>
        <w:t xml:space="preserve">    scaler_loaded = pickle.load(scaler_file)</w:t>
      </w:r>
    </w:p>
    <w:p>
      <w:pPr>
        <w:pStyle w:val="Heading2"/>
      </w:pPr>
      <w:r>
        <w:t>6. Recommendation Function</w:t>
      </w:r>
    </w:p>
    <w:p>
      <w:pPr>
        <w:pStyle w:val="Heading3"/>
      </w:pPr>
      <w:r>
        <w:t>6.1 Function Implementation</w:t>
      </w:r>
    </w:p>
    <w:p>
      <w:r>
        <w:t>def recommend_items(daypart, daytype, season, top_n=5):</w:t>
        <w:br/>
        <w:t xml:space="preserve">    # Convert inputs to codes</w:t>
        <w:br/>
        <w:t xml:space="preserve">    daypart_code = daypart_map[daypart]</w:t>
        <w:br/>
        <w:t xml:space="preserve">    daytype_code = daytype_map[daytype]</w:t>
        <w:br/>
        <w:t xml:space="preserve">    season_code = season_map[season]</w:t>
        <w:br/>
        <w:br/>
        <w:t xml:space="preserve">    input_data = pd.DataFrame([[daypart_code, daytype_code, season_code]], columns=['Daypart', 'DayType', 'Season'])</w:t>
        <w:br/>
        <w:t xml:space="preserve">    input_scaled = scaler_loaded.transform(input_data)</w:t>
        <w:br/>
        <w:br/>
        <w:t xml:space="preserve">    cluster_label = kmeans_loaded.predict(input_scaled)[0]</w:t>
        <w:br/>
        <w:br/>
        <w:t xml:space="preserve">    # Recommend items from the same cluster</w:t>
        <w:br/>
        <w:t xml:space="preserve">    recommended_items = data[data['Cluster'] == cluster_label]['Items'].value_counts().head(top_n).index.tolist()</w:t>
        <w:br/>
        <w:br/>
        <w:t xml:space="preserve">    return recommended_items</w:t>
      </w:r>
    </w:p>
    <w:p>
      <w:pPr>
        <w:pStyle w:val="Heading3"/>
      </w:pPr>
      <w:r>
        <w:t>6.2 Example Usage</w:t>
      </w:r>
    </w:p>
    <w:p>
      <w:r>
        <w:t>To retrieve recommendations:</w:t>
        <w:br/>
        <w:t>recommended_items = recommend_items('Afternoon', 'Weekend', 'Spring', top_n=5)</w:t>
        <w:br/>
        <w:t>print(f'Recommended items: {recommended_items}')</w:t>
      </w:r>
    </w:p>
    <w:p>
      <w:pPr>
        <w:pStyle w:val="Heading2"/>
      </w:pPr>
      <w:r>
        <w:t>7. Conclusion</w:t>
      </w:r>
    </w:p>
    <w:p>
      <w:r>
        <w:t>The item recommendation system successfully employs KMeans clustering to provide personalized item suggestions based on user inputs related to time and season. This system enhances user experience and can be further improved by optimizing the clustering parameters and incorporating additional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